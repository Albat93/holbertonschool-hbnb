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HBnB Class Diagram Documentation</w:t>
      </w:r>
    </w:p>
    <w:p>
      <w:pPr>
        <w:pStyle w:val="Heading1"/>
      </w:pPr>
      <w:r>
        <w:t>1. Class Diagram Overview</w:t>
      </w:r>
    </w:p>
    <w:p>
      <w:r>
        <w:drawing>
          <wp:inline xmlns:a="http://schemas.openxmlformats.org/drawingml/2006/main" xmlns:pic="http://schemas.openxmlformats.org/drawingml/2006/picture">
            <wp:extent cx="5029200" cy="67886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88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1.1 Description</w:t>
      </w:r>
    </w:p>
    <w:p>
      <w:r>
        <w:t>The Class Diagram provides a structured representation of the system’s data model, illustrating how different entities interact within the application.</w:t>
      </w:r>
    </w:p>
    <w:p>
      <w:pPr>
        <w:pStyle w:val="Heading2"/>
      </w:pPr>
      <w:r>
        <w:t>1.2 Main Classes and Relationships</w:t>
      </w:r>
    </w:p>
    <w:p>
      <w:pPr>
        <w:pStyle w:val="ListBullet"/>
      </w:pPr>
      <w:r>
        <w:t>BaseModel: A parent class that provides common attributes (ID, timestamps) for all entities.</w:t>
      </w:r>
    </w:p>
    <w:p>
      <w:pPr>
        <w:pStyle w:val="ListBullet"/>
      </w:pPr>
      <w:r>
        <w:t>User: Represents registered users with authentication and management functionalities.</w:t>
      </w:r>
    </w:p>
    <w:p>
      <w:pPr>
        <w:pStyle w:val="ListBullet"/>
      </w:pPr>
      <w:r>
        <w:t>Place: Stores property details such as location, price, and owner.</w:t>
      </w:r>
    </w:p>
    <w:p>
      <w:pPr>
        <w:pStyle w:val="ListBullet"/>
      </w:pPr>
      <w:r>
        <w:t>Amenity: Represents features available at a property.</w:t>
      </w:r>
    </w:p>
    <w:p>
      <w:pPr>
        <w:pStyle w:val="ListBullet"/>
      </w:pPr>
      <w:r>
        <w:t>Review: Allows users to rate and comment on places.</w:t>
      </w:r>
    </w:p>
    <w:p>
      <w:pPr>
        <w:pStyle w:val="Heading2"/>
      </w:pPr>
      <w:r>
        <w:t>1.3 Design Decisions</w:t>
      </w:r>
    </w:p>
    <w:p>
      <w:pPr>
        <w:pStyle w:val="ListBullet"/>
      </w:pPr>
      <w:r>
        <w:t>Inheritance: The BaseModel class ensures consistency across all entities.</w:t>
      </w:r>
    </w:p>
    <w:p>
      <w:pPr>
        <w:pStyle w:val="ListBullet"/>
      </w:pPr>
      <w:r>
        <w:t>Associations: User, Place, and Review classes maintain clear relationships to support data integrity.</w:t>
      </w:r>
    </w:p>
    <w:p>
      <w:pPr>
        <w:pStyle w:val="Heading1"/>
      </w:pPr>
      <w:r>
        <w:t>2. Detailed Explanation of Classes</w:t>
      </w:r>
    </w:p>
    <w:p>
      <w:pPr>
        <w:pStyle w:val="Heading2"/>
      </w:pPr>
      <w:r>
        <w:t>2.1 BaseModel</w:t>
      </w:r>
    </w:p>
    <w:p>
      <w:pPr>
        <w:pStyle w:val="ListBullet"/>
      </w:pPr>
      <w:r>
        <w:t>The superclass that provides common fields (id, created_at, updated_at) to all entities.</w:t>
      </w:r>
    </w:p>
    <w:p>
      <w:pPr>
        <w:pStyle w:val="ListBullet"/>
      </w:pPr>
      <w:r>
        <w:t>Ensures uniformity and reusability across different data models.</w:t>
      </w:r>
    </w:p>
    <w:p>
      <w:pPr>
        <w:pStyle w:val="Heading2"/>
      </w:pPr>
      <w:r>
        <w:t>2.2 User</w:t>
      </w:r>
    </w:p>
    <w:p>
      <w:pPr>
        <w:pStyle w:val="ListBullet"/>
      </w:pPr>
      <w:r>
        <w:t>Attributes: first_name, last_name, email, password, user.id</w:t>
      </w:r>
    </w:p>
    <w:p>
      <w:pPr>
        <w:pStyle w:val="ListBullet"/>
      </w:pPr>
      <w:r>
        <w:t>Methods:</w:t>
      </w:r>
    </w:p>
    <w:p>
      <w:pPr>
        <w:pStyle w:val="ListBullet"/>
      </w:pPr>
      <w:r>
        <w:t>- create_user(): Registers a new user.</w:t>
      </w:r>
    </w:p>
    <w:p>
      <w:pPr>
        <w:pStyle w:val="ListBullet"/>
      </w:pPr>
      <w:r>
        <w:t>- change_permission(): Modifies user roles.</w:t>
      </w:r>
    </w:p>
    <w:p>
      <w:pPr>
        <w:pStyle w:val="ListBullet"/>
      </w:pPr>
      <w:r>
        <w:t>- del_user(), modify_user(): Manage user profiles.</w:t>
      </w:r>
    </w:p>
    <w:p>
      <w:pPr>
        <w:pStyle w:val="ListBullet"/>
      </w:pPr>
      <w:r>
        <w:t>- list_user_place(): Retrieves places owned by the user.</w:t>
      </w:r>
    </w:p>
    <w:p>
      <w:pPr>
        <w:pStyle w:val="ListBullet"/>
      </w:pPr>
      <w:r>
        <w:t>Relationships:</w:t>
      </w:r>
    </w:p>
    <w:p>
      <w:pPr>
        <w:pStyle w:val="ListBullet"/>
      </w:pPr>
      <w:r>
        <w:t>- Can create Places (One-to-Many relationship).</w:t>
      </w:r>
    </w:p>
    <w:p>
      <w:pPr>
        <w:pStyle w:val="ListBullet"/>
      </w:pPr>
      <w:r>
        <w:t>- Can submit Reviews (One-to-Many relationship).</w:t>
      </w:r>
    </w:p>
    <w:p>
      <w:pPr>
        <w:pStyle w:val="Heading2"/>
      </w:pPr>
      <w:r>
        <w:t>2.3 Place</w:t>
      </w:r>
    </w:p>
    <w:p>
      <w:pPr>
        <w:pStyle w:val="ListBullet"/>
      </w:pPr>
      <w:r>
        <w:t>Attributes: title, description, price, latitude, longitude, owner = user.id</w:t>
      </w:r>
    </w:p>
    <w:p>
      <w:pPr>
        <w:pStyle w:val="ListBullet"/>
      </w:pPr>
      <w:r>
        <w:t>Methods:</w:t>
      </w:r>
    </w:p>
    <w:p>
      <w:pPr>
        <w:pStyle w:val="ListBullet"/>
      </w:pPr>
      <w:r>
        <w:t>- create_place(), modify_place(), del_place(): CRUD operations for places.</w:t>
      </w:r>
    </w:p>
    <w:p>
      <w:pPr>
        <w:pStyle w:val="ListBullet"/>
      </w:pPr>
      <w:r>
        <w:t>Relationships:</w:t>
      </w:r>
    </w:p>
    <w:p>
      <w:pPr>
        <w:pStyle w:val="ListBullet"/>
      </w:pPr>
      <w:r>
        <w:t>- Owned by a User.</w:t>
      </w:r>
    </w:p>
    <w:p>
      <w:pPr>
        <w:pStyle w:val="ListBullet"/>
      </w:pPr>
      <w:r>
        <w:t>- Can have multiple Amenities (Many-to-Many relationship).</w:t>
      </w:r>
    </w:p>
    <w:p>
      <w:pPr>
        <w:pStyle w:val="ListBullet"/>
      </w:pPr>
      <w:r>
        <w:t>- Can receive multiple Reviews (One-to-Many relationship).</w:t>
      </w:r>
    </w:p>
    <w:p>
      <w:pPr>
        <w:pStyle w:val="Heading2"/>
      </w:pPr>
      <w:r>
        <w:t>2.4 Amenity</w:t>
      </w:r>
    </w:p>
    <w:p>
      <w:pPr>
        <w:pStyle w:val="ListBullet"/>
      </w:pPr>
      <w:r>
        <w:t>Attributes: name, description</w:t>
      </w:r>
    </w:p>
    <w:p>
      <w:pPr>
        <w:pStyle w:val="ListBullet"/>
      </w:pPr>
      <w:r>
        <w:t>Methods:</w:t>
      </w:r>
    </w:p>
    <w:p>
      <w:pPr>
        <w:pStyle w:val="ListBullet"/>
      </w:pPr>
      <w:r>
        <w:t>- create_amenity(), modify_amenity(), del_amenity(): CRUD operations for amenities.</w:t>
      </w:r>
    </w:p>
    <w:p>
      <w:pPr>
        <w:pStyle w:val="ListBullet"/>
      </w:pPr>
      <w:r>
        <w:t>Relationships:</w:t>
      </w:r>
    </w:p>
    <w:p>
      <w:pPr>
        <w:pStyle w:val="ListBullet"/>
      </w:pPr>
      <w:r>
        <w:t>- Linked to Places through a Many-to-Many relationship.</w:t>
      </w:r>
    </w:p>
    <w:p>
      <w:pPr>
        <w:pStyle w:val="Heading2"/>
      </w:pPr>
      <w:r>
        <w:t>2.5 Review</w:t>
      </w:r>
    </w:p>
    <w:p>
      <w:pPr>
        <w:pStyle w:val="ListBullet"/>
      </w:pPr>
      <w:r>
        <w:t>Attributes: place, user, rating, comment, user.id</w:t>
      </w:r>
    </w:p>
    <w:p>
      <w:pPr>
        <w:pStyle w:val="ListBullet"/>
      </w:pPr>
      <w:r>
        <w:t>Methods:</w:t>
      </w:r>
    </w:p>
    <w:p>
      <w:pPr>
        <w:pStyle w:val="ListBullet"/>
      </w:pPr>
      <w:r>
        <w:t>- create_review(), modify_review(), del_review(): CRUD operations for reviews.</w:t>
      </w:r>
    </w:p>
    <w:p>
      <w:pPr>
        <w:pStyle w:val="ListBullet"/>
      </w:pPr>
      <w:r>
        <w:t>Relationships:</w:t>
      </w:r>
    </w:p>
    <w:p>
      <w:pPr>
        <w:pStyle w:val="ListBullet"/>
      </w:pPr>
      <w:r>
        <w:t>- Associated with a User (Many-to-One relationship).</w:t>
      </w:r>
    </w:p>
    <w:p>
      <w:pPr>
        <w:pStyle w:val="ListBullet"/>
      </w:pPr>
      <w:r>
        <w:t>- Associated with a Place (Many-to-One relationship).</w:t>
      </w:r>
    </w:p>
    <w:p>
      <w:pPr>
        <w:pStyle w:val="Heading1"/>
      </w:pPr>
      <w:r>
        <w:t>3. Class Diagram Structure and Integrity</w:t>
      </w:r>
    </w:p>
    <w:p>
      <w:pPr>
        <w:pStyle w:val="ListBullet"/>
      </w:pPr>
      <w:r>
        <w:t>The inheritance structure ensures all classes share common properties via BaseModel.</w:t>
      </w:r>
    </w:p>
    <w:p>
      <w:pPr>
        <w:pStyle w:val="ListBullet"/>
      </w:pPr>
      <w:r>
        <w:t>One-to-Many and Many-to-Many relationships ensure logical data storage and retrieval.</w:t>
      </w:r>
    </w:p>
    <w:p>
      <w:pPr>
        <w:pStyle w:val="ListBullet"/>
      </w:pPr>
      <w:r>
        <w:t>Encapsulation and abstraction principles are applied to keep operations modular and maintainable.</w:t>
      </w:r>
    </w:p>
    <w:p>
      <w:pPr>
        <w:pStyle w:val="Heading1"/>
      </w:pPr>
      <w:r>
        <w:t>4. Conclusion</w:t>
      </w:r>
    </w:p>
    <w:p>
      <w:r>
        <w:t>This document provides a detailed analysis of the HBnB Class Diagram, explaining the relationships and functionalities of each entity. Understanding these components ensures a clear and scalable implementation of the system’s business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